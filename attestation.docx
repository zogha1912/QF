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**À qui de droit,**  </w:t>
        <w:br/>
        <w:br/>
        <w:t xml:space="preserve">Je soussigné(e), [Nom du responsable RH], en ma qualité de représentant(e) des Ressources Humaines chez QuantFactory, atteste par la présente que Monsieur **Mouad Med** est employé(e) au sein de notre entreprise en qualité de **Full-stack developer**, rattaché(e) au département **IT**.  </w:t>
        <w:br/>
        <w:br/>
        <w:t xml:space="preserve">Monsieur Med a été embauché(e) en **Contrat à Durée Indéterminée (CDI)** à compter du **21 mai 2023** et occupe toujours ce poste à ce jour.  </w:t>
        <w:br/>
        <w:br/>
        <w:t xml:space="preserve">La présente attestation est délivrée à sa demande pour servir et valoir ce que de droit.  </w:t>
        <w:br/>
        <w:br/>
        <w:t xml:space="preserve">**Fait pour servir et valoir ce que de droit.**  </w:t>
        <w:br/>
        <w:br/>
        <w:t xml:space="preserve">Le [Date de rédaction complète, ex. 23 mai 2025]  </w:t>
        <w:br/>
        <w:t xml:space="preserve">[Nom du responsable RH]  </w:t>
        <w:br/>
        <w:t xml:space="preserve">Responsable des Ressources Humaines  </w:t>
        <w:br/>
        <w:t xml:space="preserve">QuantFactory  </w:t>
        <w:br/>
        <w:t>[Coordonnées de l’entreprise si nécessaire]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